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R&amp;B E-commerce Project – User Stories with Acceptance Criteria</w:t>
      </w:r>
    </w:p>
    <w:p>
      <w:pPr>
        <w:pStyle w:val="Heading2"/>
      </w:pPr>
      <w:r>
        <w:t>Module: User Module</w:t>
      </w:r>
    </w:p>
    <w:p>
      <w:pPr>
        <w:pStyle w:val="ListBullet"/>
      </w:pPr>
      <w:r>
        <w:t>User Story 1:</w:t>
      </w:r>
    </w:p>
    <w:p>
      <w:pPr/>
      <w:r>
        <w:t>As a new customer, I want to register/sign up using mobile/email so that I can create my shopping account.</w:t>
      </w:r>
    </w:p>
    <w:p>
      <w:pPr>
        <w:pStyle w:val="ListBullet"/>
      </w:pPr>
      <w:r>
        <w:t>Acceptance Criteria:</w:t>
      </w:r>
    </w:p>
    <w:p>
      <w:pPr/>
      <w:r>
        <w:t>- User should be able to sign up with email or mobile number.</w:t>
      </w:r>
    </w:p>
    <w:p>
      <w:pPr/>
      <w:r>
        <w:t>- OTP or email verification should be mandatory.</w:t>
      </w:r>
    </w:p>
    <w:p>
      <w:pPr/>
      <w:r>
        <w:t>- Duplicate accounts should be prevented with proper validation.</w:t>
      </w:r>
    </w:p>
    <w:p>
      <w:pPr>
        <w:pStyle w:val="ListBullet"/>
      </w:pPr>
      <w:r>
        <w:t>User Story 2:</w:t>
      </w:r>
    </w:p>
    <w:p>
      <w:pPr/>
      <w:r>
        <w:t>As a returning customer, I want to log in securely so that I can view past orders and manage my profile.</w:t>
      </w:r>
    </w:p>
    <w:p>
      <w:pPr>
        <w:pStyle w:val="ListBullet"/>
      </w:pPr>
      <w:r>
        <w:t>Acceptance Criteria:</w:t>
      </w:r>
    </w:p>
    <w:p>
      <w:pPr/>
      <w:r>
        <w:t>- Login must require valid email/mobile and password.</w:t>
      </w:r>
    </w:p>
    <w:p>
      <w:pPr/>
      <w:r>
        <w:t>- Provide 'Remember me' functionality.</w:t>
      </w:r>
    </w:p>
    <w:p>
      <w:pPr/>
      <w:r>
        <w:t>- Show appropriate error messages for invalid attempts.</w:t>
      </w:r>
    </w:p>
    <w:p>
      <w:pPr>
        <w:pStyle w:val="Heading2"/>
      </w:pPr>
      <w:r>
        <w:t>Module: Product Catalog &amp; Search</w:t>
      </w:r>
    </w:p>
    <w:p>
      <w:pPr>
        <w:pStyle w:val="ListBullet"/>
      </w:pPr>
      <w:r>
        <w:t>User Story 1:</w:t>
      </w:r>
    </w:p>
    <w:p>
      <w:pPr/>
      <w:r>
        <w:t>As a customer, I want to browse products by category or brand so that I can easily find what I’m looking for.</w:t>
      </w:r>
    </w:p>
    <w:p>
      <w:pPr>
        <w:pStyle w:val="ListBullet"/>
      </w:pPr>
      <w:r>
        <w:t>Acceptance Criteria:</w:t>
      </w:r>
    </w:p>
    <w:p>
      <w:pPr/>
      <w:r>
        <w:t>- Categories and brand filters should be visible and functional.</w:t>
      </w:r>
    </w:p>
    <w:p>
      <w:pPr/>
      <w:r>
        <w:t>- All products should be dynamically loaded based on selected filters.</w:t>
      </w:r>
    </w:p>
    <w:p>
      <w:pPr/>
      <w:r>
        <w:t>- Products should show image, title, price, and availability.</w:t>
      </w:r>
    </w:p>
    <w:p>
      <w:pPr>
        <w:pStyle w:val="ListBullet"/>
      </w:pPr>
      <w:r>
        <w:t>User Story 2:</w:t>
      </w:r>
    </w:p>
    <w:p>
      <w:pPr/>
      <w:r>
        <w:t>As a customer, I want to view product details with images and size chart so that I can make informed buying decisions.</w:t>
      </w:r>
    </w:p>
    <w:p>
      <w:pPr>
        <w:pStyle w:val="ListBullet"/>
      </w:pPr>
      <w:r>
        <w:t>Acceptance Criteria:</w:t>
      </w:r>
    </w:p>
    <w:p>
      <w:pPr/>
      <w:r>
        <w:t>- Each product should have a dedicated detail page.</w:t>
      </w:r>
    </w:p>
    <w:p>
      <w:pPr/>
      <w:r>
        <w:t>- Product detail page should include multiple images, size chart, and reviews.</w:t>
      </w:r>
    </w:p>
    <w:p>
      <w:pPr/>
      <w:r>
        <w:t>- Out of stock items should be clearly marked.</w:t>
      </w:r>
    </w:p>
    <w:p>
      <w:pPr>
        <w:pStyle w:val="Heading2"/>
      </w:pPr>
      <w:r>
        <w:t>Module: Cart &amp; Checkout</w:t>
      </w:r>
    </w:p>
    <w:p>
      <w:pPr>
        <w:pStyle w:val="ListBullet"/>
      </w:pPr>
      <w:r>
        <w:t>User Story 1:</w:t>
      </w:r>
    </w:p>
    <w:p>
      <w:pPr/>
      <w:r>
        <w:t>As a customer, I want to add/remove products from the cart so that I can manage my purchases.</w:t>
      </w:r>
    </w:p>
    <w:p>
      <w:pPr>
        <w:pStyle w:val="ListBullet"/>
      </w:pPr>
      <w:r>
        <w:t>Acceptance Criteria:</w:t>
      </w:r>
    </w:p>
    <w:p>
      <w:pPr/>
      <w:r>
        <w:t>- Cart should reflect the correct product quantity and pricing.</w:t>
      </w:r>
    </w:p>
    <w:p>
      <w:pPr/>
      <w:r>
        <w:t>- User should be able to update or remove items from the cart.</w:t>
      </w:r>
    </w:p>
    <w:p>
      <w:pPr/>
      <w:r>
        <w:t>- Cart should persist between sessions if the user is logged in.</w:t>
      </w:r>
    </w:p>
    <w:p>
      <w:pPr>
        <w:pStyle w:val="ListBullet"/>
      </w:pPr>
      <w:r>
        <w:t>User Story 2:</w:t>
      </w:r>
    </w:p>
    <w:p>
      <w:pPr/>
      <w:r>
        <w:t>As a customer, I want to apply discount code or promotion so that I can get savings during checkout.</w:t>
      </w:r>
    </w:p>
    <w:p>
      <w:pPr>
        <w:pStyle w:val="ListBullet"/>
      </w:pPr>
      <w:r>
        <w:t>Acceptance Criteria:</w:t>
      </w:r>
    </w:p>
    <w:p>
      <w:pPr/>
      <w:r>
        <w:t>- Valid promo codes should apply correct discounts.</w:t>
      </w:r>
    </w:p>
    <w:p>
      <w:pPr/>
      <w:r>
        <w:t>- Invalid or expired codes should show appropriate messages.</w:t>
      </w:r>
    </w:p>
    <w:p>
      <w:pPr/>
      <w:r>
        <w:t>- Only one promo code should be allowed per order.</w:t>
      </w:r>
    </w:p>
    <w:p>
      <w:pPr>
        <w:pStyle w:val="Heading2"/>
      </w:pPr>
      <w:r>
        <w:t>Module: Payment Integration</w:t>
      </w:r>
    </w:p>
    <w:p>
      <w:pPr>
        <w:pStyle w:val="ListBullet"/>
      </w:pPr>
      <w:r>
        <w:t>User Story 1:</w:t>
      </w:r>
    </w:p>
    <w:p>
      <w:pPr/>
      <w:r>
        <w:t>As a customer, I want to pay using credit card, debit card, or wallet so that I can complete my purchase securely.</w:t>
      </w:r>
    </w:p>
    <w:p>
      <w:pPr>
        <w:pStyle w:val="ListBullet"/>
      </w:pPr>
      <w:r>
        <w:t>Acceptance Criteria:</w:t>
      </w:r>
    </w:p>
    <w:p>
      <w:pPr/>
      <w:r>
        <w:t>- Payment gateway should support major cards and wallets.</w:t>
      </w:r>
    </w:p>
    <w:p>
      <w:pPr/>
      <w:r>
        <w:t>- Transactions must be secure and PCI-DSS compliant.</w:t>
      </w:r>
    </w:p>
    <w:p>
      <w:pPr/>
      <w:r>
        <w:t>- Failed payments should return user to the checkout page with error message.</w:t>
      </w:r>
    </w:p>
    <w:p>
      <w:pPr>
        <w:pStyle w:val="ListBullet"/>
      </w:pPr>
      <w:r>
        <w:t>User Story 2:</w:t>
      </w:r>
    </w:p>
    <w:p>
      <w:pPr/>
      <w:r>
        <w:t>As a customer, I want to get confirmation of payment success/failure so that I know the transaction status immediately.</w:t>
      </w:r>
    </w:p>
    <w:p>
      <w:pPr>
        <w:pStyle w:val="ListBullet"/>
      </w:pPr>
      <w:r>
        <w:t>Acceptance Criteria:</w:t>
      </w:r>
    </w:p>
    <w:p>
      <w:pPr/>
      <w:r>
        <w:t>- Success/failure status should appear immediately after payment.</w:t>
      </w:r>
    </w:p>
    <w:p>
      <w:pPr/>
      <w:r>
        <w:t>- Confirmation email/SMS should be triggered upon successful payment.</w:t>
      </w:r>
    </w:p>
    <w:p>
      <w:pPr/>
      <w:r>
        <w:t>- Failed transactions should allow retry without losing cart data.</w:t>
      </w:r>
    </w:p>
    <w:p>
      <w:pPr>
        <w:pStyle w:val="Heading2"/>
      </w:pPr>
      <w:r>
        <w:t>Module: Order Management</w:t>
      </w:r>
    </w:p>
    <w:p>
      <w:pPr>
        <w:pStyle w:val="ListBullet"/>
      </w:pPr>
      <w:r>
        <w:t>User Story 1:</w:t>
      </w:r>
    </w:p>
    <w:p>
      <w:pPr/>
      <w:r>
        <w:t>As a customer, I want to track my order in real-time so that I know when to expect delivery.</w:t>
      </w:r>
    </w:p>
    <w:p>
      <w:pPr>
        <w:pStyle w:val="ListBullet"/>
      </w:pPr>
      <w:r>
        <w:t>Acceptance Criteria:</w:t>
      </w:r>
    </w:p>
    <w:p>
      <w:pPr/>
      <w:r>
        <w:t>- Tracking ID must be generated once order is dispatched.</w:t>
      </w:r>
    </w:p>
    <w:p>
      <w:pPr/>
      <w:r>
        <w:t>- Live tracking link should be available in order history.</w:t>
      </w:r>
    </w:p>
    <w:p>
      <w:pPr/>
      <w:r>
        <w:t>- Order status updates should include: Packed, Shipped, In Transit, Delivered.</w:t>
      </w:r>
    </w:p>
    <w:p>
      <w:pPr>
        <w:pStyle w:val="ListBullet"/>
      </w:pPr>
      <w:r>
        <w:t>User Story 2:</w:t>
      </w:r>
    </w:p>
    <w:p>
      <w:pPr/>
      <w:r>
        <w:t>As a customer, I want to cancel or return a product so that I can manage my purchases easily.</w:t>
      </w:r>
    </w:p>
    <w:p>
      <w:pPr>
        <w:pStyle w:val="ListBullet"/>
      </w:pPr>
      <w:r>
        <w:t>Acceptance Criteria:</w:t>
      </w:r>
    </w:p>
    <w:p>
      <w:pPr/>
      <w:r>
        <w:t>- Orders should be cancellable only before dispatch.</w:t>
      </w:r>
    </w:p>
    <w:p>
      <w:pPr/>
      <w:r>
        <w:t>- Return request should include reason and pickup date.</w:t>
      </w:r>
    </w:p>
    <w:p>
      <w:pPr/>
      <w:r>
        <w:t>- Refund process must be triggered upon successful return.</w:t>
      </w:r>
    </w:p>
    <w:p>
      <w:pPr>
        <w:pStyle w:val="Heading2"/>
      </w:pPr>
      <w:r>
        <w:t>Module: Mobile App Specific Features</w:t>
      </w:r>
    </w:p>
    <w:p>
      <w:pPr>
        <w:pStyle w:val="ListBullet"/>
      </w:pPr>
      <w:r>
        <w:t>User Story 1:</w:t>
      </w:r>
    </w:p>
    <w:p>
      <w:pPr/>
      <w:r>
        <w:t>As a mobile user, I want to receive push notifications for offers/orders so that I stay updated in real-time.</w:t>
      </w:r>
    </w:p>
    <w:p>
      <w:pPr>
        <w:pStyle w:val="ListBullet"/>
      </w:pPr>
      <w:r>
        <w:t>Acceptance Criteria:</w:t>
      </w:r>
    </w:p>
    <w:p>
      <w:pPr/>
      <w:r>
        <w:t>- Notifications should be enabled post-login with permission.</w:t>
      </w:r>
    </w:p>
    <w:p>
      <w:pPr/>
      <w:r>
        <w:t>- Order status and promotional offers should trigger notifications.</w:t>
      </w:r>
    </w:p>
    <w:p>
      <w:pPr/>
      <w:r>
        <w:t>- Users should be able to opt-in or opt-out of notifications.</w:t>
      </w:r>
    </w:p>
    <w:p>
      <w:pPr>
        <w:pStyle w:val="Heading2"/>
      </w:pPr>
      <w:r>
        <w:t>Module: Admin &amp; Backend Module</w:t>
      </w:r>
    </w:p>
    <w:p>
      <w:pPr>
        <w:pStyle w:val="ListBullet"/>
      </w:pPr>
      <w:r>
        <w:t>User Story 1:</w:t>
      </w:r>
    </w:p>
    <w:p>
      <w:pPr/>
      <w:r>
        <w:t>As an admin, I want to upload and manage products from CMS so that the catalog stays fresh and updated.</w:t>
      </w:r>
    </w:p>
    <w:p>
      <w:pPr>
        <w:pStyle w:val="ListBullet"/>
      </w:pPr>
      <w:r>
        <w:t>Acceptance Criteria:</w:t>
      </w:r>
    </w:p>
    <w:p>
      <w:pPr/>
      <w:r>
        <w:t>- Admin should be able to add/edit/delete products from backend.</w:t>
      </w:r>
    </w:p>
    <w:p>
      <w:pPr/>
      <w:r>
        <w:t>- Inventory levels must sync with warehouse system.</w:t>
      </w:r>
    </w:p>
    <w:p>
      <w:pPr/>
      <w:r>
        <w:t>- Product changes should reflect on frontend immediately.</w:t>
      </w:r>
    </w:p>
    <w:p>
      <w:pPr>
        <w:pStyle w:val="ListBullet"/>
      </w:pPr>
      <w:r>
        <w:t>User Story 2:</w:t>
      </w:r>
    </w:p>
    <w:p>
      <w:pPr/>
      <w:r>
        <w:t>As an admin, I want to manage promotional banners and offers so that I can update homepage content easily.</w:t>
      </w:r>
    </w:p>
    <w:p>
      <w:pPr>
        <w:pStyle w:val="ListBullet"/>
      </w:pPr>
      <w:r>
        <w:t>Acceptance Criteria:</w:t>
      </w:r>
    </w:p>
    <w:p>
      <w:pPr/>
      <w:r>
        <w:t>- Promotions should be schedulable and location-based.</w:t>
      </w:r>
    </w:p>
    <w:p>
      <w:pPr/>
      <w:r>
        <w:t>- Banners should be editable via CMS without dev support.</w:t>
      </w:r>
    </w:p>
    <w:p>
      <w:pPr/>
      <w:r>
        <w:t>- Changes should reflect on both web and mobile platforms.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